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修改Normal，修改所有字体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